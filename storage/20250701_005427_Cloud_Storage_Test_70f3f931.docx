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Cloud Storage Test</w:t>
      </w:r>
    </w:p>
    <w:p>
      <w:pPr>
        <w:jc w:val="center"/>
      </w:pPr>
      <w:r>
        <w:t>Author: Cloud Test System</w:t>
      </w:r>
      <w:r>
        <w:t xml:space="preserve"> | </w:t>
      </w:r>
      <w:r>
        <w:t>Date: 2025-07-01</w:t>
      </w:r>
      <w:r>
        <w:br/>
      </w:r>
    </w:p>
    <w:p>
      <w:r>
        <w:t>This document tests the Replit Object Storage integration with the corrected bucket name.</w:t>
      </w:r>
    </w:p>
    <w:p/>
    <w:p>
      <w:pPr>
        <w:pStyle w:val="Heading2"/>
      </w:pPr>
      <w:r>
        <w:t>Storage Verification</w:t>
      </w:r>
    </w:p>
    <w:p>
      <w:r>
        <w:t>This section verifies that documents are properly stored in the cloud.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 Storage Test</dc:title>
  <dc:subject/>
  <dc:creator>Cloud Test System</dc:creator>
  <cp:keywords/>
  <dc:description>generated by python-docx</dc:description>
  <cp:lastModifiedBy/>
  <cp:revision>1</cp:revision>
  <dcterms:created xsi:type="dcterms:W3CDTF">2025-07-01T00:54:27Z</dcterms:created>
  <dcterms:modified xsi:type="dcterms:W3CDTF">2013-12-23T23:15:00Z</dcterms:modified>
  <cp:category/>
</cp:coreProperties>
</file>