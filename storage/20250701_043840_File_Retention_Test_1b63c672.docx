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File Retention Test</w:t>
      </w:r>
    </w:p>
    <w:p>
      <w:pPr>
        <w:jc w:val="center"/>
      </w:pPr>
      <w:r>
        <w:t>Author: Storage Test</w:t>
      </w:r>
      <w:r>
        <w:t xml:space="preserve"> | </w:t>
      </w:r>
      <w:r>
        <w:t>Date: 2025-07-01</w:t>
      </w:r>
      <w:r>
        <w:br/>
      </w:r>
    </w:p>
    <w:p>
      <w:r>
        <w:t>This document should be saved to both cloud storage and local storage without cleanup.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Retention Test</dc:title>
  <dc:subject/>
  <dc:creator>Storage Test</dc:creator>
  <cp:keywords/>
  <dc:description>generated by python-docx</dc:description>
  <cp:lastModifiedBy/>
  <cp:revision>1</cp:revision>
  <dcterms:created xsi:type="dcterms:W3CDTF">2025-07-01T04:38:40Z</dcterms:created>
  <dcterms:modified xsi:type="dcterms:W3CDTF">2013-12-23T23:15:00Z</dcterms:modified>
  <cp:category/>
</cp:coreProperties>
</file>