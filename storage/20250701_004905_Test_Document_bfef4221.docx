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Test Document</w:t>
      </w:r>
    </w:p>
    <w:p>
      <w:pPr>
        <w:jc w:val="center"/>
      </w:pPr>
      <w:r>
        <w:t>Author: Test System</w:t>
      </w:r>
      <w:r>
        <w:t xml:space="preserve"> | </w:t>
      </w:r>
      <w:r>
        <w:t>Date: 2025-07-01</w:t>
      </w:r>
      <w:r>
        <w:br/>
      </w:r>
    </w:p>
    <w:p>
      <w:r>
        <w:t>This is a test document generated by the webhook service using Replit Object Storage.</w:t>
      </w:r>
    </w:p>
    <w:p/>
    <w:p>
      <w:pPr>
        <w:pStyle w:val="Heading2"/>
      </w:pPr>
      <w:r>
        <w:t>Test Section</w:t>
      </w:r>
    </w:p>
    <w:p>
      <w:r>
        <w:t>This section tests the cloud storage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Test System</dc:creator>
  <cp:keywords/>
  <dc:description>generated by python-docx</dc:description>
  <cp:lastModifiedBy/>
  <cp:revision>1</cp:revision>
  <dcterms:created xsi:type="dcterms:W3CDTF">2025-07-01T00:49:05Z</dcterms:created>
  <dcterms:modified xsi:type="dcterms:W3CDTF">2013-12-23T23:15:00Z</dcterms:modified>
  <cp:category/>
</cp:coreProperties>
</file>